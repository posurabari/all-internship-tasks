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52263" w14:textId="77777777" w:rsidR="00175843" w:rsidRDefault="00000000">
      <w:pPr>
        <w:pStyle w:val="Heading1"/>
        <w:rPr>
          <w:sz w:val="44"/>
          <w:szCs w:val="44"/>
        </w:rPr>
      </w:pPr>
      <w:r w:rsidRPr="00CF64CC">
        <w:rPr>
          <w:sz w:val="44"/>
          <w:szCs w:val="44"/>
        </w:rPr>
        <w:t>Task 7 Report: Identify and Remove Suspicious Browser Extensions</w:t>
      </w:r>
    </w:p>
    <w:p w14:paraId="7DE30828" w14:textId="2C20CC52" w:rsidR="00CF64CC" w:rsidRPr="00CF64CC" w:rsidRDefault="00CF64CC" w:rsidP="00CF64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B4374" wp14:editId="25BFBC2C">
                <wp:simplePos x="0" y="0"/>
                <wp:positionH relativeFrom="column">
                  <wp:posOffset>-15240</wp:posOffset>
                </wp:positionH>
                <wp:positionV relativeFrom="paragraph">
                  <wp:posOffset>69215</wp:posOffset>
                </wp:positionV>
                <wp:extent cx="6164580" cy="0"/>
                <wp:effectExtent l="38100" t="38100" r="64770" b="95250"/>
                <wp:wrapNone/>
                <wp:docPr id="13981669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5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C791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5.45pt" to="484.2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3594EEFB" w14:textId="4B9E8EA0" w:rsidR="00175843" w:rsidRDefault="00000000">
      <w:r>
        <w:t xml:space="preserve">Name: </w:t>
      </w:r>
      <w:r w:rsidR="00CF64CC">
        <w:t>Posaram Dewasi</w:t>
      </w:r>
    </w:p>
    <w:p w14:paraId="2DA0E3CF" w14:textId="77777777" w:rsidR="00175843" w:rsidRDefault="00000000">
      <w:r>
        <w:t>Internship: Cyber Security Internship</w:t>
      </w:r>
    </w:p>
    <w:p w14:paraId="105040C3" w14:textId="77777777" w:rsidR="00175843" w:rsidRDefault="00000000">
      <w:r>
        <w:t>Task Number: 7</w:t>
      </w:r>
    </w:p>
    <w:p w14:paraId="484245DE" w14:textId="6707320F" w:rsidR="00CF64CC" w:rsidRDefault="00CF64C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85B61" wp14:editId="33766604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6164580" cy="0"/>
                <wp:effectExtent l="38100" t="38100" r="64770" b="95250"/>
                <wp:wrapNone/>
                <wp:docPr id="19071155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5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9F157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95pt" to="485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71D13408" w14:textId="77777777" w:rsidR="00175843" w:rsidRDefault="00000000">
      <w:pPr>
        <w:pStyle w:val="Heading2"/>
      </w:pPr>
      <w:r>
        <w:t>Step 1: Open Extension Page</w:t>
      </w:r>
    </w:p>
    <w:p w14:paraId="01C603C8" w14:textId="77777777" w:rsidR="00175843" w:rsidRDefault="00000000">
      <w:r>
        <w:t>I opened my browser (Google Chrome) and typed chrome://extensions/ in the address bar. This opened the Extension Manager page.</w:t>
      </w:r>
    </w:p>
    <w:p w14:paraId="248BC049" w14:textId="77777777" w:rsidR="00175843" w:rsidRDefault="00000000">
      <w:pPr>
        <w:pStyle w:val="Heading2"/>
      </w:pPr>
      <w:r>
        <w:t>Step 2: Review Installed Extensions</w:t>
      </w:r>
    </w:p>
    <w:p w14:paraId="205C85F1" w14:textId="77777777" w:rsidR="00175843" w:rsidRDefault="00000000">
      <w:r>
        <w:t>I carefully checked all installed extensions.</w:t>
      </w:r>
      <w:r>
        <w:br/>
        <w:t>- Found: McAfee WebAdvisor</w:t>
      </w:r>
      <w:r>
        <w:br/>
        <w:t>- Status: Legitimate and safe security extension.</w:t>
      </w:r>
    </w:p>
    <w:p w14:paraId="188B3BBB" w14:textId="77777777" w:rsidR="00175843" w:rsidRDefault="00000000">
      <w:pPr>
        <w:pStyle w:val="Heading2"/>
      </w:pPr>
      <w:r>
        <w:t>Step 3: Suspicious Extensions Check</w:t>
      </w:r>
    </w:p>
    <w:p w14:paraId="307F2BDB" w14:textId="77777777" w:rsidR="00175843" w:rsidRDefault="00000000">
      <w:r>
        <w:t>- No unused or suspicious extensions found.</w:t>
      </w:r>
      <w:r>
        <w:br/>
        <w:t>- No removal needed.</w:t>
      </w:r>
    </w:p>
    <w:p w14:paraId="19C24FDF" w14:textId="77777777" w:rsidR="00175843" w:rsidRDefault="00000000">
      <w:pPr>
        <w:pStyle w:val="Heading2"/>
      </w:pPr>
      <w:r>
        <w:t>Step 4: Documentation and Screenshot</w:t>
      </w:r>
    </w:p>
    <w:p w14:paraId="4E7ED349" w14:textId="77777777" w:rsidR="00175843" w:rsidRDefault="00000000">
      <w:r>
        <w:t>(Screenshot of extensions page is attached here)</w:t>
      </w:r>
    </w:p>
    <w:p w14:paraId="727C76FA" w14:textId="77777777" w:rsidR="00175843" w:rsidRDefault="00000000">
      <w:pPr>
        <w:pStyle w:val="Heading2"/>
      </w:pPr>
      <w:r>
        <w:t>Step 5: Research on Malicious Extensions</w:t>
      </w:r>
    </w:p>
    <w:p w14:paraId="2BED3E65" w14:textId="77777777" w:rsidR="00175843" w:rsidRDefault="00000000">
      <w:r>
        <w:t>Malicious extensions can:</w:t>
      </w:r>
      <w:r>
        <w:br/>
        <w:t>1. Steal personal data such as saved passwords or credit card details.</w:t>
      </w:r>
      <w:r>
        <w:br/>
        <w:t>2. Inject unwanted ads or pop-ups.</w:t>
      </w:r>
      <w:r>
        <w:br/>
        <w:t>3. Track browsing activity without permission.</w:t>
      </w:r>
      <w:r>
        <w:br/>
        <w:t>4. Slow down browser performance.</w:t>
      </w:r>
    </w:p>
    <w:p w14:paraId="477F7FFC" w14:textId="77777777" w:rsidR="00175843" w:rsidRDefault="00000000">
      <w:pPr>
        <w:pStyle w:val="Heading2"/>
      </w:pPr>
      <w:r>
        <w:t>Conclusion</w:t>
      </w:r>
    </w:p>
    <w:p w14:paraId="015DB17B" w14:textId="77777777" w:rsidR="00175843" w:rsidRDefault="00000000">
      <w:r>
        <w:t>After reviewing my browser, I did not find any suspicious extensions.</w:t>
      </w:r>
      <w:r>
        <w:br/>
        <w:t>Browser extensions must always be checked regularly to ensure security and privacy.</w:t>
      </w:r>
    </w:p>
    <w:p w14:paraId="5726654D" w14:textId="77777777" w:rsidR="00CF64CC" w:rsidRDefault="00CF64CC"/>
    <w:p w14:paraId="36CE6EED" w14:textId="52DCF5E5" w:rsidR="00CF64CC" w:rsidRDefault="00CF64CC">
      <w:pPr>
        <w:rPr>
          <w:b/>
          <w:bCs/>
          <w:color w:val="548DD4" w:themeColor="text2" w:themeTint="99"/>
          <w:sz w:val="28"/>
          <w:szCs w:val="28"/>
        </w:rPr>
      </w:pPr>
      <w:r w:rsidRPr="00CF64CC">
        <w:rPr>
          <w:b/>
          <w:bCs/>
          <w:color w:val="548DD4" w:themeColor="text2" w:themeTint="99"/>
          <w:sz w:val="28"/>
          <w:szCs w:val="28"/>
        </w:rPr>
        <w:t>Screenshot</w:t>
      </w:r>
    </w:p>
    <w:p w14:paraId="4F82EA5B" w14:textId="43C06FB5" w:rsidR="00CF64CC" w:rsidRPr="00CF64CC" w:rsidRDefault="00CF64CC">
      <w:pPr>
        <w:rPr>
          <w:b/>
          <w:bCs/>
          <w:color w:val="548DD4" w:themeColor="text2" w:themeTint="99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5F1700" wp14:editId="761DD8A6">
            <wp:extent cx="5486400" cy="2978785"/>
            <wp:effectExtent l="0" t="0" r="0" b="0"/>
            <wp:docPr id="348776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64CC" w:rsidRPr="00CF64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6703774">
    <w:abstractNumId w:val="8"/>
  </w:num>
  <w:num w:numId="2" w16cid:durableId="1545603450">
    <w:abstractNumId w:val="6"/>
  </w:num>
  <w:num w:numId="3" w16cid:durableId="1972784018">
    <w:abstractNumId w:val="5"/>
  </w:num>
  <w:num w:numId="4" w16cid:durableId="17128623">
    <w:abstractNumId w:val="4"/>
  </w:num>
  <w:num w:numId="5" w16cid:durableId="1023440710">
    <w:abstractNumId w:val="7"/>
  </w:num>
  <w:num w:numId="6" w16cid:durableId="571813734">
    <w:abstractNumId w:val="3"/>
  </w:num>
  <w:num w:numId="7" w16cid:durableId="1587305256">
    <w:abstractNumId w:val="2"/>
  </w:num>
  <w:num w:numId="8" w16cid:durableId="370493274">
    <w:abstractNumId w:val="1"/>
  </w:num>
  <w:num w:numId="9" w16cid:durableId="44990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843"/>
    <w:rsid w:val="0029639D"/>
    <w:rsid w:val="00326F90"/>
    <w:rsid w:val="00AA1D8D"/>
    <w:rsid w:val="00B47730"/>
    <w:rsid w:val="00B52DC4"/>
    <w:rsid w:val="00CB0664"/>
    <w:rsid w:val="00CF64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D7EF46"/>
  <w14:defaultImageDpi w14:val="300"/>
  <w15:docId w15:val="{96E62F58-DE09-47D4-9C53-AF06BBD9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Posu Rabari</cp:lastModifiedBy>
  <cp:revision>2</cp:revision>
  <dcterms:created xsi:type="dcterms:W3CDTF">2013-12-23T23:15:00Z</dcterms:created>
  <dcterms:modified xsi:type="dcterms:W3CDTF">2025-08-17T06:05:00Z</dcterms:modified>
  <cp:category/>
</cp:coreProperties>
</file>